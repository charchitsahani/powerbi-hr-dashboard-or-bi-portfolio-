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Charchit Sahani</w:t>
      </w:r>
    </w:p>
    <w:p>
      <w:pPr>
        <w:jc w:val="center"/>
      </w:pPr>
      <w:r>
        <w:t>📍 Rohini, Delhi, India  |  📞 +91 93194 16099  |  ✉️ charchitsahani89@gmail.com  |  🔗 LinkedIn  |  💻 GitHub</w:t>
      </w:r>
    </w:p>
    <w:p>
      <w:r>
        <w:t>____________________________________________________________________________________________________</w:t>
      </w:r>
    </w:p>
    <w:p>
      <w:pPr>
        <w:pStyle w:val="Heading2"/>
      </w:pPr>
      <w:r>
        <w:t>💼 Professional Summary</w:t>
      </w:r>
    </w:p>
    <w:p>
      <w:r>
        <w:t>Excel &amp; SQL Reporting Analyst | Power BI Developer (Intermediate Level)</w:t>
        <w:br/>
        <w:t>Data Analyst with 7.5 years of cross-industry experience delivering department-level dashboards, huddle reports, and process automation across healthcare, logistics, and telecom domains. Proven expertise in Excel-based analytics, SQL queries (joins, CTEs, RANK), and automation through Power Query. Now building scalable reporting using Power BI with DAX, visual storytelling, and data modelling best practices.</w:t>
      </w:r>
    </w:p>
    <w:p>
      <w:pPr>
        <w:pStyle w:val="Heading2"/>
      </w:pPr>
      <w:r>
        <w:t>🛠️ Technical Skills</w:t>
      </w:r>
    </w:p>
    <w:p>
      <w:r>
        <w:t>BI Tools: Power BI, Excel (Pivot Tables), Power Query, Tableau (Basic)</w:t>
        <w:br/>
        <w:t>Programming: SQL (Joins, GROUP BY, Subqueries, CTEs, RANK), DAX (Measures, Time Intelligence)</w:t>
        <w:br/>
        <w:t>Data Skills: Dashboarding, Data Modeling, ETL Prep, KPI Tracking, Data Cleaning</w:t>
        <w:br/>
        <w:t>Scripting: Python (Pandas, Data Cleaning – Google Colab) [Learning Phase]</w:t>
        <w:br/>
        <w:t>Soft Skills: Client Communication, Ownership, QA, Team Coordination, Ad-hoc Analysis</w:t>
      </w:r>
    </w:p>
    <w:p>
      <w:pPr>
        <w:pStyle w:val="Heading2"/>
      </w:pPr>
      <w:r>
        <w:t>🧑‍💼 Work History</w:t>
      </w:r>
    </w:p>
    <w:p>
      <w:r>
        <w:t>Senior BI Executive</w:t>
        <w:br/>
        <w:t>Advantmed LLP | Gandhinagar, Gujarat</w:t>
        <w:br/>
        <w:t>July 2021 – May 2025</w:t>
      </w:r>
    </w:p>
    <w:p>
      <w:r>
        <w:t>• Created department-wise performance dashboards using Excel (Pivot Tables, VLOOKUP).</w:t>
        <w:br/>
        <w:t>• Delivered recurring daily/weekly/monthly reports to internal stakeholders.</w:t>
        <w:br/>
        <w:t>• Owned reporting for attrition, adherence, SLA, and hiring metrics.</w:t>
        <w:br/>
        <w:t>• Automated weekly/monthly SLA and performance reports using SQL &amp; Power Query; reduced manual hours by 60%.</w:t>
        <w:br/>
        <w:t>• Automated multiple legacy reports, reducing manual refresh effort by 60%.</w:t>
        <w:br/>
        <w:t>• Extracted and analysed data using SQL (Joins, CTEs, Window Functions).</w:t>
        <w:br/>
        <w:t>• Pulled and shaped data using SQL joins, CTEs, RANK, GROUP BY, and integrated into Excel dashboards.</w:t>
        <w:br/>
        <w:t>• Delivered Huddle Reports (viewed across company) – automated using Power Query, ensuring daily accuracy.</w:t>
        <w:br/>
        <w:t>• Acted as team coordinator, validating reports and mentoring team members.</w:t>
        <w:br/>
        <w:t>• Mentored junior team members and conducted knowledge transfer for dashboard templates.</w:t>
      </w:r>
    </w:p>
    <w:p>
      <w:r>
        <w:t>PPE Engineer</w:t>
        <w:br/>
        <w:t>Teleysia Networks Pvt. Ltd. | Ahmedabad, Gujarat</w:t>
        <w:br/>
        <w:t>Dec 2017 – Feb 2021</w:t>
      </w:r>
    </w:p>
    <w:p>
      <w:r>
        <w:t>• Performed network optimization and drive tests using tools like Nemo Outdoor and other RF diagnostic software.</w:t>
        <w:br/>
        <w:t>• Analysed test log files to generate KPI trend reports and performance summaries.</w:t>
        <w:br/>
        <w:t>• Created detailed Excel-based reports for network coverage, signal strength, and handover performance.</w:t>
        <w:br/>
        <w:t>• Collaborated with the planning team to report findings, support network tuning, and improve coverage.</w:t>
      </w:r>
    </w:p>
    <w:p>
      <w:r>
        <w:t>Assistant – MIS / IT Reporting</w:t>
        <w:br/>
        <w:t>Om Logistics Pvt. Ltd. | New Delhi, Delhi</w:t>
        <w:br/>
        <w:t>July 2016 – May 2017</w:t>
      </w:r>
    </w:p>
    <w:p>
      <w:r>
        <w:t>• Managed reporting for warehouse operations in Jio’s supply chain, enhancing inventory control accuracy.</w:t>
        <w:br/>
        <w:t>• Developed and maintained Excel-based inventory tracking logs and automated reporting templates using formulas and macros.</w:t>
        <w:br/>
        <w:t>• Produced daily KPI dashboards and logistics flow reports to support operational decisions.</w:t>
        <w:br/>
        <w:t>• Conducted staff training on Excel and data reporting, reducing manual errors by 25%.</w:t>
      </w:r>
    </w:p>
    <w:p>
      <w:pPr>
        <w:pStyle w:val="Heading2"/>
      </w:pPr>
      <w:r>
        <w:t>🎓 Education</w:t>
      </w:r>
    </w:p>
    <w:p>
      <w:r>
        <w:t>Bachelor of Technology (B.Tech), Information Technology</w:t>
        <w:br/>
        <w:t>Moradabad Institute of Technology (MIT), Moradabad</w:t>
        <w:br/>
        <w:t>May 2016 | GPA: 6.4 / 10</w:t>
        <w:br/>
        <w:br/>
        <w:t>Higher Secondary Certificate (HSC), Science</w:t>
        <w:br/>
        <w:t>Shri Ram Public Inter College, Moradabad</w:t>
        <w:br/>
        <w:t>April 2012 | GPA: 6.0 / 10</w:t>
        <w:br/>
        <w:br/>
        <w:t>Secondary School Certificate (SSC)</w:t>
        <w:br/>
        <w:t>Shri Ram Public Inter College, Moradabad</w:t>
        <w:br/>
        <w:t>April 2010 | GPA: 6.6 / 10</w:t>
      </w:r>
    </w:p>
    <w:p>
      <w:pPr>
        <w:pStyle w:val="Heading2"/>
      </w:pPr>
      <w:r>
        <w:t>📜 Certifications</w:t>
      </w:r>
    </w:p>
    <w:p>
      <w:r>
        <w:t>• Professional Certificate in Data Science – IIT Madras (via Intellipaat) | 2022</w:t>
        <w:br/>
        <w:t xml:space="preserve">  Covered modules in SQL, Power BI, Python (Pandas), Excel, and data analysis techniques.</w:t>
        <w:br/>
        <w:t>• MS SQL Server Certification – Advantmed | 2023</w:t>
        <w:br/>
        <w:t>• Advanced Excel for Data Analysis – Advantmed | 2023</w:t>
      </w:r>
    </w:p>
    <w:p>
      <w:pPr>
        <w:pStyle w:val="Heading2"/>
      </w:pPr>
      <w:r>
        <w:t>🏅 Awards &amp; Recognitions</w:t>
      </w:r>
    </w:p>
    <w:p>
      <w:r>
        <w:t>• Employee of the Year – Advantmed LLP | 2022</w:t>
        <w:br/>
        <w:t xml:space="preserve">  Recognized for outstanding performance in data reporting, process improvement, and cross-functional coordination.</w:t>
        <w:br/>
        <w:t>• Employee of the Month – Advantmed LLP | 2022</w:t>
        <w:br/>
        <w:t xml:space="preserve">  Awarded for timely delivery of critical dashboards and proactive client communication.</w:t>
        <w:br/>
        <w:t>• You Matter Award – Advantmed LLP | 2023</w:t>
        <w:br/>
        <w:t xml:space="preserve">  Honoured for consistent commitment to quality, accuracy, and team support in analytics projects.</w:t>
        <w:br/>
        <w:t>• Man of the Match – Advantmed Premier League | 2021</w:t>
        <w:br/>
        <w:t xml:space="preserve">  Acknowledged for excellence in team sports and promoting employee engagement.</w:t>
      </w:r>
    </w:p>
    <w:p>
      <w:pPr>
        <w:pStyle w:val="Heading2"/>
      </w:pPr>
      <w:r>
        <w:t>📌 Additional Information</w:t>
      </w:r>
    </w:p>
    <w:p>
      <w:r>
        <w:t>• Availability: Immediate Joiner</w:t>
        <w:br/>
        <w:t>• Preferred Roles: Power BI Developer, Data Analyst, Reporting Analyst</w:t>
        <w:br/>
        <w:t>• Location Preference: Delhi NCR (Open to remote/hybrid opportunities)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